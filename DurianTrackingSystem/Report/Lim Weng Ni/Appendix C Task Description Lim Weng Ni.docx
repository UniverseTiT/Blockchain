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00000001">
      <w:pPr>
        <w:widowControl w:val="0"/>
        <w:spacing w:line="240" w:lineRule="auto"/>
        <w:jc w:val="center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>BMIS2003 Blockchain Application Development</w:t>
      </w:r>
    </w:p>
    <w:p w14:paraId="00000002">
      <w:pPr>
        <w:widowControl w:val="0"/>
        <w:spacing w:line="240" w:lineRule="auto"/>
        <w:jc w:val="center"/>
        <w:rPr>
          <w:rFonts w:ascii="Times New Roman" w:hAnsi="Times New Roman" w:eastAsia="Times New Roman" w:cs="Times New Roman"/>
          <w:b/>
          <w:u w:val="single"/>
        </w:rPr>
      </w:pPr>
    </w:p>
    <w:p w14:paraId="00000003">
      <w:pPr>
        <w:widowControl w:val="0"/>
        <w:spacing w:line="240" w:lineRule="auto"/>
        <w:jc w:val="center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  <w:rtl w:val="0"/>
        </w:rPr>
        <w:t>Task Description</w:t>
      </w:r>
    </w:p>
    <w:p w14:paraId="00000004">
      <w:pPr>
        <w:widowControl w:val="0"/>
        <w:spacing w:line="240" w:lineRule="auto"/>
        <w:jc w:val="center"/>
        <w:rPr>
          <w:rFonts w:ascii="Times New Roman" w:hAnsi="Times New Roman" w:eastAsia="Times New Roman" w:cs="Times New Roman"/>
          <w:b/>
          <w:u w:val="single"/>
        </w:rPr>
      </w:pPr>
    </w:p>
    <w:p w14:paraId="00000005">
      <w:pPr>
        <w:widowControl w:val="0"/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Name</w:t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>:</w:t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>Lim Weng Ni</w:t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>ID</w:t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>: 2309341</w:t>
      </w:r>
    </w:p>
    <w:p w14:paraId="00000006">
      <w:pPr>
        <w:widowControl w:val="0"/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Programme</w:t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>:</w:t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>RSD</w:t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 xml:space="preserve">Group </w:t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>: 5</w:t>
      </w:r>
    </w:p>
    <w:p w14:paraId="00000007">
      <w:pPr>
        <w:widowControl w:val="0"/>
        <w:spacing w:line="240" w:lineRule="auto"/>
        <w:rPr>
          <w:rFonts w:ascii="Times New Roman" w:hAnsi="Times New Roman" w:eastAsia="Times New Roman" w:cs="Times New Roman"/>
        </w:rPr>
      </w:pPr>
    </w:p>
    <w:p w14:paraId="00000008">
      <w:pPr>
        <w:widowControl w:val="0"/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Instruction: Answer </w:t>
      </w:r>
      <w:r>
        <w:rPr>
          <w:rFonts w:ascii="Times New Roman" w:hAnsi="Times New Roman" w:eastAsia="Times New Roman" w:cs="Times New Roman"/>
          <w:b/>
          <w:rtl w:val="0"/>
        </w:rPr>
        <w:t>ALL</w:t>
      </w:r>
      <w:r>
        <w:rPr>
          <w:rFonts w:ascii="Times New Roman" w:hAnsi="Times New Roman" w:eastAsia="Times New Roman" w:cs="Times New Roman"/>
          <w:rtl w:val="0"/>
        </w:rPr>
        <w:t xml:space="preserve"> the questions.</w:t>
      </w:r>
    </w:p>
    <w:p w14:paraId="00000009">
      <w:pPr>
        <w:widowControl w:val="0"/>
        <w:spacing w:line="240" w:lineRule="auto"/>
        <w:rPr>
          <w:rFonts w:ascii="Times New Roman" w:hAnsi="Times New Roman" w:eastAsia="Times New Roman" w:cs="Times New Roman"/>
        </w:rPr>
      </w:pPr>
    </w:p>
    <w:p w14:paraId="0000000A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Please briefly describe the module(s)/function(s) you engaged in the assignment.</w:t>
      </w:r>
    </w:p>
    <w:p w14:paraId="0000000B">
      <w:pPr>
        <w:widowControl w:val="0"/>
        <w:spacing w:line="240" w:lineRule="auto"/>
        <w:ind w:left="720" w:firstLine="0"/>
        <w:rPr>
          <w:rFonts w:ascii="Times New Roman" w:hAnsi="Times New Roman" w:eastAsia="Times New Roman" w:cs="Times New Roman"/>
        </w:rPr>
      </w:pPr>
    </w:p>
    <w:p w14:paraId="54272EB1">
      <w:pPr>
        <w:widowControl w:val="0"/>
        <w:spacing w:line="360" w:lineRule="auto"/>
        <w:jc w:val="both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t>Durian Purchase Module</w:t>
      </w:r>
    </w:p>
    <w:p w14:paraId="748BBA0B">
      <w:pPr>
        <w:widowControl w:val="0"/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The system manages durians based on their status:</w:t>
      </w:r>
    </w:p>
    <w:p w14:paraId="3F92805C">
      <w:pPr>
        <w:widowControl w:val="0"/>
        <w:spacing w:line="360" w:lineRule="auto"/>
        <w:ind w:left="720" w:firstLine="0"/>
        <w:jc w:val="both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lang w:val="en-US"/>
        </w:rPr>
        <w:t xml:space="preserve">- </w:t>
      </w:r>
      <w:r>
        <w:rPr>
          <w:rFonts w:ascii="Times New Roman" w:hAnsi="Times New Roman" w:eastAsia="Times New Roman" w:cs="Times New Roman"/>
        </w:rPr>
        <w:t>Locked: The purchase button is disabled, preventing consumers from buying.</w:t>
      </w:r>
    </w:p>
    <w:p w14:paraId="61545057">
      <w:pPr>
        <w:widowControl w:val="0"/>
        <w:spacing w:line="360" w:lineRule="auto"/>
        <w:ind w:left="720" w:firstLine="0"/>
        <w:jc w:val="both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lang w:val="en-US"/>
        </w:rPr>
        <w:t xml:space="preserve">- </w:t>
      </w:r>
      <w:r>
        <w:rPr>
          <w:rFonts w:ascii="Times New Roman" w:hAnsi="Times New Roman" w:eastAsia="Times New Roman" w:cs="Times New Roman"/>
        </w:rPr>
        <w:t>Cancelled: The durian is hidden from the list.</w:t>
      </w:r>
    </w:p>
    <w:p w14:paraId="558C1104">
      <w:pPr>
        <w:widowControl w:val="0"/>
        <w:spacing w:line="360" w:lineRule="auto"/>
        <w:ind w:left="720" w:firstLine="0"/>
        <w:jc w:val="both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lang w:val="en-US"/>
        </w:rPr>
        <w:t xml:space="preserve">- </w:t>
      </w:r>
      <w:r>
        <w:rPr>
          <w:rFonts w:ascii="Times New Roman" w:hAnsi="Times New Roman" w:eastAsia="Times New Roman" w:cs="Times New Roman"/>
        </w:rPr>
        <w:t>Sold: The button is disabled, displaying "Sold" instead of a purchase option.</w:t>
      </w:r>
    </w:p>
    <w:p w14:paraId="32C7339D">
      <w:pPr>
        <w:widowControl w:val="0"/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Once a durian is purchased, the retailer can see the new owner's details.</w:t>
      </w:r>
    </w:p>
    <w:p w14:paraId="73DF5EA1">
      <w:pPr>
        <w:widowControl w:val="0"/>
        <w:spacing w:line="360" w:lineRule="auto"/>
        <w:ind w:left="720" w:firstLine="0"/>
        <w:jc w:val="both"/>
        <w:rPr>
          <w:rFonts w:ascii="Times New Roman" w:hAnsi="Times New Roman" w:eastAsia="Times New Roman" w:cs="Times New Roman"/>
        </w:rPr>
      </w:pPr>
    </w:p>
    <w:p w14:paraId="326EEE54">
      <w:pPr>
        <w:widowControl w:val="0"/>
        <w:spacing w:line="360" w:lineRule="auto"/>
        <w:jc w:val="both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t>Add Durian Module</w:t>
      </w:r>
    </w:p>
    <w:p w14:paraId="6F44F2A5">
      <w:pPr>
        <w:widowControl w:val="0"/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ascii="Times New Roman" w:hAnsi="Times New Roman" w:eastAsia="Times New Roman" w:cs="Times New Roman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</w:rPr>
        <w:t>Implemented validations for harvest and ripen dates:</w:t>
      </w:r>
    </w:p>
    <w:p w14:paraId="3E15FE9F">
      <w:pPr>
        <w:widowControl w:val="0"/>
        <w:numPr>
          <w:numId w:val="0"/>
        </w:numPr>
        <w:spacing w:line="360" w:lineRule="auto"/>
        <w:ind w:leftChars="0" w:firstLine="720" w:firstLineChars="0"/>
        <w:jc w:val="both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lang w:val="en-US"/>
        </w:rPr>
        <w:t xml:space="preserve">- </w:t>
      </w:r>
      <w:r>
        <w:rPr>
          <w:rFonts w:ascii="Times New Roman" w:hAnsi="Times New Roman" w:eastAsia="Times New Roman" w:cs="Times New Roman"/>
        </w:rPr>
        <w:t>Only fresh durians in specific stages are allowed:</w:t>
      </w:r>
    </w:p>
    <w:p w14:paraId="1F88E66F">
      <w:pPr>
        <w:widowControl w:val="0"/>
        <w:numPr>
          <w:numId w:val="0"/>
        </w:numPr>
        <w:spacing w:line="360" w:lineRule="auto"/>
        <w:ind w:leftChars="0" w:firstLine="720" w:firstLineChars="0"/>
        <w:jc w:val="both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lang w:val="en-US"/>
        </w:rPr>
        <w:t xml:space="preserve">- </w:t>
      </w:r>
      <w:r>
        <w:rPr>
          <w:rFonts w:ascii="Times New Roman" w:hAnsi="Times New Roman" w:eastAsia="Times New Roman" w:cs="Times New Roman"/>
        </w:rPr>
        <w:t>Unripe: Days 1-3</w:t>
      </w:r>
    </w:p>
    <w:p w14:paraId="23D79C5C">
      <w:pPr>
        <w:widowControl w:val="0"/>
        <w:numPr>
          <w:numId w:val="0"/>
        </w:numPr>
        <w:spacing w:line="360" w:lineRule="auto"/>
        <w:ind w:leftChars="0" w:firstLine="720" w:firstLineChars="0"/>
        <w:jc w:val="both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lang w:val="en-US"/>
        </w:rPr>
        <w:t xml:space="preserve">- </w:t>
      </w:r>
      <w:r>
        <w:rPr>
          <w:rFonts w:ascii="Times New Roman" w:hAnsi="Times New Roman" w:eastAsia="Times New Roman" w:cs="Times New Roman"/>
        </w:rPr>
        <w:t>Ripen: Days 4-5</w:t>
      </w:r>
    </w:p>
    <w:p w14:paraId="10CED7F2">
      <w:pPr>
        <w:widowControl w:val="0"/>
        <w:numPr>
          <w:numId w:val="0"/>
        </w:numPr>
        <w:spacing w:line="360" w:lineRule="auto"/>
        <w:ind w:leftChars="0" w:firstLine="720" w:firstLineChars="0"/>
        <w:jc w:val="both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lang w:val="en-US"/>
        </w:rPr>
        <w:t xml:space="preserve">- </w:t>
      </w:r>
      <w:r>
        <w:rPr>
          <w:rFonts w:ascii="Times New Roman" w:hAnsi="Times New Roman" w:eastAsia="Times New Roman" w:cs="Times New Roman"/>
        </w:rPr>
        <w:t>Overripe: Days 6-7 (not allowed for sale).</w:t>
      </w:r>
    </w:p>
    <w:p w14:paraId="466F286A">
      <w:pPr>
        <w:widowControl w:val="0"/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Automatically assigns a unique durian ID to reduce human error.</w:t>
      </w:r>
    </w:p>
    <w:p w14:paraId="420316A5">
      <w:pPr>
        <w:widowControl w:val="0"/>
        <w:spacing w:line="360" w:lineRule="auto"/>
        <w:ind w:left="720" w:firstLine="0"/>
        <w:jc w:val="both"/>
        <w:rPr>
          <w:rFonts w:ascii="Times New Roman" w:hAnsi="Times New Roman" w:eastAsia="Times New Roman" w:cs="Times New Roman"/>
        </w:rPr>
      </w:pPr>
    </w:p>
    <w:p w14:paraId="3C1B6B88">
      <w:pPr>
        <w:widowControl w:val="0"/>
        <w:spacing w:line="360" w:lineRule="auto"/>
        <w:jc w:val="both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t>Modify TimeLock Module</w:t>
      </w:r>
    </w:p>
    <w:p w14:paraId="24EC9426">
      <w:pPr>
        <w:widowControl w:val="0"/>
        <w:numPr>
          <w:ilvl w:val="0"/>
          <w:numId w:val="4"/>
        </w:numPr>
        <w:spacing w:line="360" w:lineRule="auto"/>
        <w:ind w:left="420" w:leftChars="0" w:hanging="420" w:firstLineChars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Durians with canceled TimeLocks are marked as "cancelled."</w:t>
      </w:r>
    </w:p>
    <w:p w14:paraId="3B77D990">
      <w:pPr>
        <w:widowControl w:val="0"/>
        <w:spacing w:line="360" w:lineRule="auto"/>
        <w:ind w:left="720" w:firstLine="0"/>
        <w:jc w:val="both"/>
        <w:rPr>
          <w:rFonts w:ascii="Times New Roman" w:hAnsi="Times New Roman" w:eastAsia="Times New Roman" w:cs="Times New Roman"/>
        </w:rPr>
      </w:pPr>
    </w:p>
    <w:p w14:paraId="41F011AA">
      <w:pPr>
        <w:widowControl w:val="0"/>
        <w:spacing w:line="360" w:lineRule="auto"/>
        <w:jc w:val="both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t>Retailer Authorization</w:t>
      </w:r>
    </w:p>
    <w:p w14:paraId="0D3C9236">
      <w:pPr>
        <w:widowControl w:val="0"/>
        <w:numPr>
          <w:ilvl w:val="0"/>
          <w:numId w:val="5"/>
        </w:numPr>
        <w:spacing w:line="360" w:lineRule="auto"/>
        <w:ind w:left="420" w:leftChars="0" w:hanging="420" w:firstLineChars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Admin authorization for retailers has been successfully implemented.</w:t>
      </w:r>
    </w:p>
    <w:p w14:paraId="0000000C">
      <w:pPr>
        <w:widowControl w:val="0"/>
        <w:numPr>
          <w:ilvl w:val="0"/>
          <w:numId w:val="5"/>
        </w:numPr>
        <w:spacing w:line="360" w:lineRule="auto"/>
        <w:ind w:left="420" w:leftChars="0" w:hanging="420" w:firstLineChars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The system checks access to the retailer page, ensuring that unauthorized users cannot access it. If a user is not authorized as a retailer, they are redirected away from the page.</w:t>
      </w:r>
    </w:p>
    <w:p w14:paraId="0000000D">
      <w:pPr>
        <w:widowControl w:val="0"/>
        <w:spacing w:line="240" w:lineRule="auto"/>
        <w:ind w:left="0" w:firstLine="0"/>
        <w:rPr>
          <w:rFonts w:ascii="Times New Roman" w:hAnsi="Times New Roman" w:eastAsia="Times New Roman" w:cs="Times New Roman"/>
        </w:rPr>
      </w:pPr>
    </w:p>
    <w:p w14:paraId="0000000E">
      <w:pPr>
        <w:widowControl w:val="0"/>
        <w:spacing w:line="240" w:lineRule="auto"/>
        <w:ind w:left="720" w:firstLine="0"/>
        <w:rPr>
          <w:rFonts w:ascii="Times New Roman" w:hAnsi="Times New Roman" w:eastAsia="Times New Roman" w:cs="Times New Roman"/>
        </w:rPr>
      </w:pPr>
    </w:p>
    <w:p w14:paraId="0000000F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What are the strengths of the modules/functions created by you?</w:t>
      </w:r>
    </w:p>
    <w:p w14:paraId="00000010">
      <w:pPr>
        <w:widowControl w:val="0"/>
        <w:spacing w:line="240" w:lineRule="auto"/>
        <w:ind w:left="720" w:firstLine="0"/>
        <w:rPr>
          <w:rFonts w:ascii="Times New Roman" w:hAnsi="Times New Roman" w:eastAsia="Times New Roman" w:cs="Times New Roman"/>
        </w:rPr>
      </w:pPr>
    </w:p>
    <w:p w14:paraId="00000011">
      <w:pPr>
        <w:widowControl w:val="0"/>
        <w:numPr>
          <w:ilvl w:val="0"/>
          <w:numId w:val="6"/>
        </w:numPr>
        <w:spacing w:line="360" w:lineRule="auto"/>
        <w:ind w:left="1440" w:hanging="360"/>
        <w:rPr>
          <w:rFonts w:ascii="Times New Roman" w:hAnsi="Times New Roman" w:eastAsia="Times New Roman" w:cs="Times New Roman"/>
          <w:u w:val="none"/>
        </w:rPr>
      </w:pPr>
      <w:r>
        <w:rPr>
          <w:rFonts w:ascii="Times New Roman" w:hAnsi="Times New Roman" w:eastAsia="Times New Roman" w:cs="Times New Roman"/>
          <w:rtl w:val="0"/>
        </w:rPr>
        <w:t>User-Friendly Workflow: The modules streamline processes for retailers and consumers, making it easy to manage durian records and purchases without unnecessary complexity.</w:t>
      </w:r>
    </w:p>
    <w:p w14:paraId="00000012">
      <w:pPr>
        <w:widowControl w:val="0"/>
        <w:spacing w:line="360" w:lineRule="auto"/>
        <w:ind w:left="720" w:firstLine="0"/>
        <w:rPr>
          <w:rFonts w:ascii="Times New Roman" w:hAnsi="Times New Roman" w:eastAsia="Times New Roman" w:cs="Times New Roman"/>
        </w:rPr>
      </w:pPr>
    </w:p>
    <w:p w14:paraId="00000013">
      <w:pPr>
        <w:widowControl w:val="0"/>
        <w:numPr>
          <w:ilvl w:val="0"/>
          <w:numId w:val="6"/>
        </w:numPr>
        <w:spacing w:line="360" w:lineRule="auto"/>
        <w:ind w:left="1440" w:hanging="360"/>
        <w:rPr>
          <w:rFonts w:ascii="Times New Roman" w:hAnsi="Times New Roman" w:eastAsia="Times New Roman" w:cs="Times New Roman"/>
          <w:u w:val="none"/>
        </w:rPr>
      </w:pPr>
      <w:r>
        <w:rPr>
          <w:rFonts w:ascii="Times New Roman" w:hAnsi="Times New Roman" w:eastAsia="Times New Roman" w:cs="Times New Roman"/>
          <w:rtl w:val="0"/>
        </w:rPr>
        <w:t>Robust Validation: The inclusion of thorough validations ensures that only fresh and properly harvested durians are added, minimizing the risk of selling subpar products.</w:t>
      </w:r>
    </w:p>
    <w:p w14:paraId="00000014">
      <w:pPr>
        <w:widowControl w:val="0"/>
        <w:spacing w:line="360" w:lineRule="auto"/>
        <w:ind w:left="720" w:firstLine="0"/>
        <w:rPr>
          <w:rFonts w:ascii="Times New Roman" w:hAnsi="Times New Roman" w:eastAsia="Times New Roman" w:cs="Times New Roman"/>
        </w:rPr>
      </w:pPr>
    </w:p>
    <w:p w14:paraId="00000015">
      <w:pPr>
        <w:widowControl w:val="0"/>
        <w:numPr>
          <w:ilvl w:val="0"/>
          <w:numId w:val="6"/>
        </w:numPr>
        <w:spacing w:line="360" w:lineRule="auto"/>
        <w:ind w:left="1440" w:hanging="360"/>
        <w:rPr>
          <w:rFonts w:ascii="Times New Roman" w:hAnsi="Times New Roman" w:eastAsia="Times New Roman" w:cs="Times New Roman"/>
          <w:u w:val="none"/>
        </w:rPr>
      </w:pPr>
      <w:r>
        <w:rPr>
          <w:rFonts w:ascii="Times New Roman" w:hAnsi="Times New Roman" w:eastAsia="Times New Roman" w:cs="Times New Roman"/>
          <w:rtl w:val="0"/>
        </w:rPr>
        <w:t>Dynamic Status Management: The system effectively manages durian statuses (locked, available, cancelled, sold), providing clear guidance to consumers on what they can purchase.</w:t>
      </w:r>
    </w:p>
    <w:p w14:paraId="00000016">
      <w:pPr>
        <w:widowControl w:val="0"/>
        <w:spacing w:line="360" w:lineRule="auto"/>
        <w:ind w:left="720" w:firstLine="0"/>
        <w:rPr>
          <w:rFonts w:ascii="Times New Roman" w:hAnsi="Times New Roman" w:eastAsia="Times New Roman" w:cs="Times New Roman"/>
        </w:rPr>
      </w:pPr>
    </w:p>
    <w:p w14:paraId="00000017">
      <w:pPr>
        <w:widowControl w:val="0"/>
        <w:numPr>
          <w:ilvl w:val="0"/>
          <w:numId w:val="6"/>
        </w:numPr>
        <w:spacing w:line="360" w:lineRule="auto"/>
        <w:ind w:left="1440" w:hanging="360"/>
        <w:rPr>
          <w:rFonts w:ascii="Times New Roman" w:hAnsi="Times New Roman" w:eastAsia="Times New Roman" w:cs="Times New Roman"/>
          <w:u w:val="none"/>
        </w:rPr>
      </w:pPr>
      <w:r>
        <w:rPr>
          <w:rFonts w:ascii="Times New Roman" w:hAnsi="Times New Roman" w:eastAsia="Times New Roman" w:cs="Times New Roman"/>
          <w:rtl w:val="0"/>
        </w:rPr>
        <w:t>Automatic ID Generation: By automatically generating durian IDs, you reduce the potential for human error during data entry, enhancing data integrity.</w:t>
      </w:r>
    </w:p>
    <w:p w14:paraId="00000018">
      <w:pPr>
        <w:widowControl w:val="0"/>
        <w:spacing w:line="360" w:lineRule="auto"/>
        <w:ind w:left="720" w:firstLine="0"/>
        <w:rPr>
          <w:rFonts w:ascii="Times New Roman" w:hAnsi="Times New Roman" w:eastAsia="Times New Roman" w:cs="Times New Roman"/>
        </w:rPr>
      </w:pPr>
    </w:p>
    <w:p w14:paraId="00000019">
      <w:pPr>
        <w:widowControl w:val="0"/>
        <w:numPr>
          <w:ilvl w:val="0"/>
          <w:numId w:val="6"/>
        </w:numPr>
        <w:spacing w:line="360" w:lineRule="auto"/>
        <w:ind w:left="1440" w:hanging="360"/>
        <w:rPr>
          <w:rFonts w:ascii="Times New Roman" w:hAnsi="Times New Roman" w:eastAsia="Times New Roman" w:cs="Times New Roman"/>
          <w:u w:val="none"/>
        </w:rPr>
      </w:pPr>
      <w:r>
        <w:rPr>
          <w:rFonts w:ascii="Times New Roman" w:hAnsi="Times New Roman" w:eastAsia="Times New Roman" w:cs="Times New Roman"/>
          <w:rtl w:val="0"/>
        </w:rPr>
        <w:t>Enhanced Authorization: The fix to the authorization process ensures that once retailers are authorized, they can add records without incurring repeated fees, encouraging more active participation.</w:t>
      </w:r>
    </w:p>
    <w:p w14:paraId="0000001A">
      <w:pPr>
        <w:widowControl w:val="0"/>
        <w:spacing w:line="360" w:lineRule="auto"/>
        <w:ind w:left="720" w:firstLine="0"/>
        <w:rPr>
          <w:rFonts w:ascii="Times New Roman" w:hAnsi="Times New Roman" w:eastAsia="Times New Roman" w:cs="Times New Roman"/>
        </w:rPr>
      </w:pPr>
    </w:p>
    <w:p w14:paraId="0000001B">
      <w:pPr>
        <w:widowControl w:val="0"/>
        <w:numPr>
          <w:ilvl w:val="0"/>
          <w:numId w:val="6"/>
        </w:numPr>
        <w:spacing w:line="360" w:lineRule="auto"/>
        <w:ind w:left="1440" w:hanging="360"/>
        <w:rPr>
          <w:rFonts w:ascii="Times New Roman" w:hAnsi="Times New Roman" w:eastAsia="Times New Roman" w:cs="Times New Roman"/>
          <w:u w:val="none"/>
        </w:rPr>
      </w:pPr>
      <w:r>
        <w:rPr>
          <w:rFonts w:ascii="Times New Roman" w:hAnsi="Times New Roman" w:eastAsia="Times New Roman" w:cs="Times New Roman"/>
          <w:rtl w:val="0"/>
        </w:rPr>
        <w:t>Clear Ownership Tracking: After a durian is purchased, the ability for retailers to view the new owner improves transparency and trust within the system.</w:t>
      </w:r>
    </w:p>
    <w:p w14:paraId="0000001C">
      <w:pPr>
        <w:widowControl w:val="0"/>
        <w:spacing w:line="360" w:lineRule="auto"/>
        <w:ind w:left="1440" w:firstLine="0"/>
        <w:rPr>
          <w:rFonts w:ascii="Times New Roman" w:hAnsi="Times New Roman" w:eastAsia="Times New Roman" w:cs="Times New Roman"/>
        </w:rPr>
      </w:pPr>
    </w:p>
    <w:p w14:paraId="0000001D">
      <w:pPr>
        <w:widowControl w:val="0"/>
        <w:numPr>
          <w:ilvl w:val="0"/>
          <w:numId w:val="6"/>
        </w:numPr>
        <w:spacing w:line="360" w:lineRule="auto"/>
        <w:ind w:left="1440" w:hanging="360"/>
        <w:rPr>
          <w:rFonts w:ascii="Times New Roman" w:hAnsi="Times New Roman" w:eastAsia="Times New Roman" w:cs="Times New Roman"/>
          <w:u w:val="none"/>
        </w:rPr>
      </w:pPr>
      <w:r>
        <w:rPr>
          <w:rFonts w:ascii="Times New Roman" w:hAnsi="Times New Roman" w:eastAsia="Times New Roman" w:cs="Times New Roman"/>
          <w:rtl w:val="0"/>
        </w:rPr>
        <w:t>Cancelation Feature: The ability to cancel TimeLocks adds flexibility for retailers, allowing them to manage their inventory dynamically.</w:t>
      </w:r>
    </w:p>
    <w:p w14:paraId="0000001E">
      <w:pPr>
        <w:widowControl w:val="0"/>
        <w:spacing w:line="360" w:lineRule="auto"/>
        <w:ind w:left="720" w:firstLine="0"/>
        <w:rPr>
          <w:rFonts w:ascii="Times New Roman" w:hAnsi="Times New Roman" w:eastAsia="Times New Roman" w:cs="Times New Roman"/>
        </w:rPr>
      </w:pPr>
    </w:p>
    <w:p w14:paraId="0000001F">
      <w:pPr>
        <w:widowControl w:val="0"/>
        <w:numPr>
          <w:ilvl w:val="0"/>
          <w:numId w:val="6"/>
        </w:numPr>
        <w:spacing w:line="360" w:lineRule="auto"/>
        <w:ind w:left="1440" w:hanging="360"/>
        <w:rPr>
          <w:rFonts w:ascii="Times New Roman" w:hAnsi="Times New Roman" w:eastAsia="Times New Roman" w:cs="Times New Roman"/>
          <w:u w:val="none"/>
        </w:rPr>
      </w:pPr>
      <w:r>
        <w:rPr>
          <w:rFonts w:ascii="Times New Roman" w:hAnsi="Times New Roman" w:eastAsia="Times New Roman" w:cs="Times New Roman"/>
          <w:rtl w:val="0"/>
        </w:rPr>
        <w:t>Scalability: The modular design allows for easy future enhancements, enabling the addition of new features or adjustments as needed.</w:t>
      </w:r>
    </w:p>
    <w:p w14:paraId="00000020">
      <w:pPr>
        <w:widowControl w:val="0"/>
        <w:spacing w:line="240" w:lineRule="auto"/>
        <w:ind w:left="720" w:firstLine="0"/>
        <w:rPr>
          <w:rFonts w:ascii="Times New Roman" w:hAnsi="Times New Roman" w:eastAsia="Times New Roman" w:cs="Times New Roman"/>
        </w:rPr>
      </w:pPr>
    </w:p>
    <w:p w14:paraId="00000021">
      <w:pPr>
        <w:widowControl w:val="0"/>
        <w:spacing w:line="240" w:lineRule="auto"/>
        <w:ind w:left="720" w:firstLine="0"/>
        <w:rPr>
          <w:rFonts w:ascii="Times New Roman" w:hAnsi="Times New Roman" w:eastAsia="Times New Roman" w:cs="Times New Roman"/>
        </w:rPr>
      </w:pPr>
    </w:p>
    <w:p w14:paraId="00000022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What are the weaknesses of the modules/functions created by you?</w:t>
      </w:r>
    </w:p>
    <w:p w14:paraId="00000023">
      <w:pPr>
        <w:widowControl w:val="0"/>
        <w:spacing w:line="240" w:lineRule="auto"/>
        <w:ind w:left="720" w:firstLine="0"/>
        <w:rPr>
          <w:rFonts w:ascii="Times New Roman" w:hAnsi="Times New Roman" w:eastAsia="Times New Roman" w:cs="Times New Roman"/>
        </w:rPr>
      </w:pPr>
    </w:p>
    <w:p w14:paraId="00000024">
      <w:pPr>
        <w:widowControl w:val="0"/>
        <w:numPr>
          <w:ilvl w:val="0"/>
          <w:numId w:val="7"/>
        </w:numPr>
        <w:spacing w:line="360" w:lineRule="auto"/>
        <w:ind w:left="1440" w:hanging="360"/>
        <w:jc w:val="both"/>
        <w:rPr>
          <w:rFonts w:ascii="Times New Roman" w:hAnsi="Times New Roman" w:eastAsia="Times New Roman" w:cs="Times New Roman"/>
          <w:u w:val="none"/>
        </w:rPr>
      </w:pPr>
      <w:r>
        <w:rPr>
          <w:rFonts w:ascii="Times New Roman" w:hAnsi="Times New Roman" w:eastAsia="Times New Roman" w:cs="Times New Roman"/>
          <w:rtl w:val="0"/>
        </w:rPr>
        <w:t>Dependency on Time Constraints: The reliance on time-based conditions (like ripening stages) can lead to complications if there are delays in harvesting or unexpected changes in durian quality.</w:t>
      </w:r>
    </w:p>
    <w:p w14:paraId="00000025">
      <w:pPr>
        <w:widowControl w:val="0"/>
        <w:numPr>
          <w:ilvl w:val="0"/>
          <w:numId w:val="7"/>
        </w:numPr>
        <w:spacing w:line="360" w:lineRule="auto"/>
        <w:ind w:left="1440" w:hanging="360"/>
        <w:jc w:val="both"/>
        <w:rPr>
          <w:rFonts w:ascii="Times New Roman" w:hAnsi="Times New Roman" w:eastAsia="Times New Roman" w:cs="Times New Roman"/>
          <w:u w:val="none"/>
        </w:rPr>
      </w:pPr>
      <w:r>
        <w:rPr>
          <w:rFonts w:ascii="Times New Roman" w:hAnsi="Times New Roman" w:eastAsia="Times New Roman" w:cs="Times New Roman"/>
          <w:rtl w:val="0"/>
        </w:rPr>
        <w:t>Authorization Delays: Although the authorization fix improves the process, there might still be delays in granting access, which could hinder retailers from quickly adding durians.</w:t>
      </w:r>
    </w:p>
    <w:p w14:paraId="00000026">
      <w:pPr>
        <w:widowControl w:val="0"/>
        <w:numPr>
          <w:ilvl w:val="0"/>
          <w:numId w:val="7"/>
        </w:numPr>
        <w:spacing w:line="360" w:lineRule="auto"/>
        <w:ind w:left="1440" w:hanging="360"/>
        <w:jc w:val="both"/>
        <w:rPr>
          <w:rFonts w:ascii="Times New Roman" w:hAnsi="Times New Roman" w:eastAsia="Times New Roman" w:cs="Times New Roman"/>
          <w:u w:val="none"/>
        </w:rPr>
      </w:pPr>
      <w:r>
        <w:rPr>
          <w:rFonts w:ascii="Times New Roman" w:hAnsi="Times New Roman" w:eastAsia="Times New Roman" w:cs="Times New Roman"/>
          <w:rtl w:val="0"/>
        </w:rPr>
        <w:t>Complexity in Status Management: The different statuses (locked, available, cancelled, sold) can complicate user interactions, particularly for consumers who may find it challenging to navigate these changes.</w:t>
      </w:r>
    </w:p>
    <w:p w14:paraId="00000027">
      <w:pPr>
        <w:widowControl w:val="0"/>
        <w:spacing w:line="240" w:lineRule="auto"/>
        <w:ind w:left="0" w:firstLine="0"/>
        <w:rPr>
          <w:rFonts w:ascii="Times New Roman" w:hAnsi="Times New Roman" w:eastAsia="Times New Roman" w:cs="Times New Roman"/>
        </w:rPr>
      </w:pPr>
    </w:p>
    <w:p w14:paraId="00000028">
      <w:pPr>
        <w:widowControl w:val="0"/>
        <w:spacing w:line="240" w:lineRule="auto"/>
        <w:ind w:left="720" w:firstLine="0"/>
        <w:rPr>
          <w:rFonts w:ascii="Times New Roman" w:hAnsi="Times New Roman" w:eastAsia="Times New Roman" w:cs="Times New Roman"/>
        </w:rPr>
      </w:pPr>
    </w:p>
    <w:p w14:paraId="00000029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What have you learned in doing this assignment?</w:t>
      </w:r>
    </w:p>
    <w:p w14:paraId="0000002A">
      <w:pPr>
        <w:widowControl w:val="0"/>
        <w:spacing w:line="360" w:lineRule="auto"/>
        <w:ind w:left="720" w:firstLine="0"/>
        <w:rPr>
          <w:rFonts w:ascii="Times New Roman" w:hAnsi="Times New Roman" w:eastAsia="Times New Roman" w:cs="Times New Roman"/>
        </w:rPr>
      </w:pPr>
    </w:p>
    <w:p w14:paraId="0000002B">
      <w:pPr>
        <w:widowControl w:val="0"/>
        <w:numPr>
          <w:ilvl w:val="0"/>
          <w:numId w:val="8"/>
        </w:numPr>
        <w:spacing w:line="360" w:lineRule="auto"/>
        <w:ind w:left="1440" w:hanging="360"/>
        <w:rPr>
          <w:rFonts w:ascii="Times New Roman" w:hAnsi="Times New Roman" w:eastAsia="Times New Roman" w:cs="Times New Roman"/>
          <w:u w:val="none"/>
        </w:rPr>
      </w:pPr>
      <w:r>
        <w:rPr>
          <w:rFonts w:ascii="Times New Roman" w:hAnsi="Times New Roman" w:eastAsia="Times New Roman" w:cs="Times New Roman"/>
          <w:rtl w:val="0"/>
        </w:rPr>
        <w:t>Modular Design: I appreciated the benefits of a modular approach, which allows for easier maintenance and scalability of the application as features and functionalities expand.</w:t>
      </w:r>
    </w:p>
    <w:p w14:paraId="0000002C">
      <w:pPr>
        <w:widowControl w:val="0"/>
        <w:numPr>
          <w:ilvl w:val="0"/>
          <w:numId w:val="8"/>
        </w:numPr>
        <w:spacing w:line="360" w:lineRule="auto"/>
        <w:ind w:left="144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Problem-Solving Skills: The assignment challenged me to troubleshoot and resolve issues, such as fixing the double payment problem and ensuring robust error handling.</w:t>
      </w:r>
    </w:p>
    <w:p w14:paraId="0000002D">
      <w:pPr>
        <w:widowControl w:val="0"/>
        <w:numPr>
          <w:ilvl w:val="0"/>
          <w:numId w:val="8"/>
        </w:numPr>
        <w:spacing w:line="360" w:lineRule="auto"/>
        <w:ind w:left="144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Authorization Mechanisms: I discovered the nuances of implementing effective authorization processes, ensuring that actions like adding records are seamless for authorized users.</w:t>
      </w:r>
    </w:p>
    <w:p w14:paraId="0000002E">
      <w:pPr>
        <w:widowControl w:val="0"/>
        <w:numPr>
          <w:ilvl w:val="0"/>
          <w:numId w:val="8"/>
        </w:numPr>
        <w:spacing w:line="360" w:lineRule="auto"/>
        <w:ind w:left="1440" w:hanging="360"/>
        <w:rPr>
          <w:rFonts w:ascii="Times New Roman" w:hAnsi="Times New Roman" w:eastAsia="Times New Roman" w:cs="Times New Roman"/>
          <w:u w:val="none"/>
        </w:rPr>
      </w:pPr>
      <w:r>
        <w:rPr>
          <w:rFonts w:ascii="Times New Roman" w:hAnsi="Times New Roman" w:eastAsia="Times New Roman" w:cs="Times New Roman"/>
          <w:rtl w:val="0"/>
        </w:rPr>
        <w:t>User Experience Considerations: I recognized the significance of creating intuitive user interactions, particularly regarding status management and error feedback, to enhance usability.</w:t>
      </w:r>
    </w:p>
    <w:p w14:paraId="0000002F">
      <w:pPr>
        <w:widowControl w:val="0"/>
        <w:numPr>
          <w:ilvl w:val="0"/>
          <w:numId w:val="8"/>
        </w:numPr>
        <w:spacing w:line="360" w:lineRule="auto"/>
        <w:ind w:left="1440" w:hanging="360"/>
        <w:rPr>
          <w:rFonts w:ascii="Times New Roman" w:hAnsi="Times New Roman" w:eastAsia="Times New Roman" w:cs="Times New Roman"/>
          <w:u w:val="none"/>
        </w:rPr>
      </w:pPr>
      <w:r>
        <w:rPr>
          <w:rFonts w:ascii="Times New Roman" w:hAnsi="Times New Roman" w:eastAsia="Times New Roman" w:cs="Times New Roman"/>
          <w:rtl w:val="0"/>
        </w:rPr>
        <w:t>Smart Contract Development: I've gained a deeper understanding of how to write and implement smart contracts, including handling various states and transitions for assets like durians.</w:t>
      </w:r>
    </w:p>
    <w:p w14:paraId="00000030">
      <w:pPr>
        <w:widowControl w:val="0"/>
        <w:spacing w:line="240" w:lineRule="auto"/>
        <w:ind w:left="720" w:firstLine="0"/>
        <w:rPr>
          <w:rFonts w:ascii="Times New Roman" w:hAnsi="Times New Roman" w:eastAsia="Times New Roman" w:cs="Times New Roman"/>
        </w:rPr>
      </w:pPr>
    </w:p>
    <w:p w14:paraId="00000031">
      <w:pPr>
        <w:widowControl w:val="0"/>
        <w:spacing w:line="240" w:lineRule="auto"/>
        <w:ind w:left="0" w:firstLine="0"/>
        <w:rPr>
          <w:rFonts w:ascii="Times New Roman" w:hAnsi="Times New Roman" w:eastAsia="Times New Roman" w:cs="Times New Roman"/>
        </w:rPr>
      </w:pPr>
    </w:p>
    <w:p w14:paraId="00000032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What are the challenges, if any, faced by you while working on this assignment?</w:t>
      </w:r>
    </w:p>
    <w:p w14:paraId="00000033">
      <w:pPr>
        <w:widowControl w:val="0"/>
        <w:spacing w:line="360" w:lineRule="auto"/>
        <w:ind w:left="720" w:firstLine="0"/>
        <w:rPr>
          <w:rFonts w:ascii="Times New Roman" w:hAnsi="Times New Roman" w:eastAsia="Times New Roman" w:cs="Times New Roman"/>
        </w:rPr>
      </w:pPr>
    </w:p>
    <w:p w14:paraId="00000034">
      <w:pPr>
        <w:widowControl w:val="0"/>
        <w:numPr>
          <w:ilvl w:val="0"/>
          <w:numId w:val="9"/>
        </w:numPr>
        <w:spacing w:line="360" w:lineRule="auto"/>
        <w:ind w:left="1440" w:hanging="360"/>
        <w:rPr>
          <w:rFonts w:ascii="Times New Roman" w:hAnsi="Times New Roman" w:eastAsia="Times New Roman" w:cs="Times New Roman"/>
          <w:u w:val="none"/>
        </w:rPr>
      </w:pPr>
      <w:r>
        <w:rPr>
          <w:rFonts w:ascii="Times New Roman" w:hAnsi="Times New Roman" w:eastAsia="Times New Roman" w:cs="Times New Roman"/>
          <w:rtl w:val="0"/>
        </w:rPr>
        <w:t>Complexity of Smart Contracts: Understanding the intricacies of Solidity and smart contract development was initially challenging. Ensuring that the contracts functioned as intended required careful consideration of various states and transitions.</w:t>
      </w:r>
    </w:p>
    <w:p w14:paraId="00000035">
      <w:pPr>
        <w:widowControl w:val="0"/>
        <w:numPr>
          <w:ilvl w:val="0"/>
          <w:numId w:val="9"/>
        </w:numPr>
        <w:spacing w:line="360" w:lineRule="auto"/>
        <w:ind w:left="1440" w:hanging="360"/>
        <w:rPr>
          <w:rFonts w:ascii="Times New Roman" w:hAnsi="Times New Roman" w:eastAsia="Times New Roman" w:cs="Times New Roman"/>
          <w:u w:val="none"/>
        </w:rPr>
      </w:pPr>
      <w:r>
        <w:rPr>
          <w:rFonts w:ascii="Times New Roman" w:hAnsi="Times New Roman" w:eastAsia="Times New Roman" w:cs="Times New Roman"/>
          <w:rtl w:val="0"/>
        </w:rPr>
        <w:t>Debugging Issues: I faced difficulties debugging issues like the double payment problem. Identifying the root cause took time and required a thorough review of the code and logic.</w:t>
      </w:r>
    </w:p>
    <w:p w14:paraId="00000036">
      <w:pPr>
        <w:widowControl w:val="0"/>
        <w:numPr>
          <w:ilvl w:val="0"/>
          <w:numId w:val="9"/>
        </w:numPr>
        <w:spacing w:line="360" w:lineRule="auto"/>
        <w:ind w:left="1440" w:hanging="360"/>
        <w:rPr>
          <w:rFonts w:ascii="Times New Roman" w:hAnsi="Times New Roman" w:eastAsia="Times New Roman" w:cs="Times New Roman"/>
          <w:u w:val="none"/>
        </w:rPr>
      </w:pPr>
      <w:r>
        <w:rPr>
          <w:rFonts w:ascii="Times New Roman" w:hAnsi="Times New Roman" w:eastAsia="Times New Roman" w:cs="Times New Roman"/>
          <w:rtl w:val="0"/>
        </w:rPr>
        <w:t>User Experience: Balancing functionality with user experience was challenging. I had to consider how to present information clearly and ensure intuitive interactions, especially around status changes.</w:t>
      </w:r>
    </w:p>
    <w:p w14:paraId="00000037">
      <w:pPr>
        <w:widowControl w:val="0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00000038">
      <w:pPr>
        <w:widowControl w:val="0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00000039">
      <w:pPr>
        <w:widowControl w:val="0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0000003A">
      <w:pPr>
        <w:widowControl w:val="0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0000003B">
      <w:pPr>
        <w:widowControl w:val="0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0000003C">
      <w:pPr>
        <w:widowControl w:val="0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0000003D">
      <w:pPr>
        <w:widowControl w:val="0"/>
        <w:spacing w:line="240" w:lineRule="auto"/>
        <w:rPr>
          <w:rFonts w:ascii="Times New Roman" w:hAnsi="Times New Roman" w:eastAsia="Times New Roman" w:cs="Times New Roman"/>
        </w:rPr>
      </w:pPr>
    </w:p>
    <w:p w14:paraId="0000003E">
      <w:pPr>
        <w:widowControl w:val="0"/>
        <w:tabs>
          <w:tab w:val="left" w:pos="8385"/>
        </w:tabs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Signature:       </w:t>
      </w:r>
      <w:r>
        <w:rPr>
          <w:rFonts w:ascii="Times New Roman" w:hAnsi="Times New Roman" w:eastAsia="Times New Roman" w:cs="Times New Roman"/>
        </w:rPr>
        <w:drawing>
          <wp:inline distT="114300" distB="114300" distL="114300" distR="114300">
            <wp:extent cx="1352550" cy="8572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rtl w:val="0"/>
        </w:rPr>
        <w:t xml:space="preserve">                                                                       Date: 22/09/2024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080" w:right="1440" w:bottom="792" w:left="144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45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513"/>
        <w:tab w:val="right" w:pos="9026"/>
      </w:tabs>
      <w:spacing w:before="0" w:after="0" w:line="240" w:lineRule="auto"/>
      <w:ind w:left="0" w:right="0" w:firstLine="0"/>
      <w:jc w:val="left"/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44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513"/>
        <w:tab w:val="right" w:pos="9026"/>
      </w:tabs>
      <w:spacing w:before="0" w:after="0" w:line="240" w:lineRule="auto"/>
      <w:ind w:left="0" w:right="0" w:firstLine="0"/>
      <w:jc w:val="left"/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46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513"/>
        <w:tab w:val="right" w:pos="9026"/>
      </w:tabs>
      <w:spacing w:before="0" w:after="0" w:line="240" w:lineRule="auto"/>
      <w:ind w:left="0" w:right="0" w:firstLine="0"/>
      <w:jc w:val="left"/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40">
    <w:pPr>
      <w:widowControl w:val="0"/>
      <w:spacing w:after="200"/>
      <w:rPr>
        <w:rFonts w:ascii="Times New Roman" w:hAnsi="Times New Roman" w:eastAsia="Times New Roman" w:cs="Times New Roman"/>
        <w:b/>
        <w:u w:val="single"/>
      </w:rPr>
    </w:pPr>
  </w:p>
  <w:p w14:paraId="00000041">
    <w:pPr>
      <w:widowControl w:val="0"/>
      <w:spacing w:after="200"/>
      <w:rPr>
        <w:rFonts w:ascii="Times New Roman" w:hAnsi="Times New Roman" w:eastAsia="Times New Roman" w:cs="Times New Roman"/>
        <w:b/>
        <w:u w:val="single"/>
      </w:rPr>
    </w:pPr>
    <w:r>
      <w:rPr>
        <w:rFonts w:ascii="Times New Roman" w:hAnsi="Times New Roman" w:eastAsia="Times New Roman" w:cs="Times New Roman"/>
        <w:b/>
        <w:u w:val="single"/>
        <w:rtl w:val="0"/>
      </w:rPr>
      <w:t xml:space="preserve">Appendix C </w:t>
    </w:r>
    <w:r>
      <w:rPr>
        <w:rFonts w:ascii="Times New Roman" w:hAnsi="Times New Roman" w:eastAsia="Times New Roman" w:cs="Times New Roman"/>
        <w:i/>
        <w:u w:val="single"/>
        <w:rtl w:val="0"/>
      </w:rPr>
      <w:t>[This document needs to be submitted by every member in a team]</w:t>
    </w:r>
  </w:p>
  <w:p w14:paraId="00000042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513"/>
        <w:tab w:val="right" w:pos="9026"/>
      </w:tabs>
      <w:spacing w:before="0" w:after="0" w:line="240" w:lineRule="auto"/>
      <w:ind w:left="0" w:right="0" w:firstLine="0"/>
      <w:jc w:val="left"/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3F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513"/>
        <w:tab w:val="right" w:pos="9026"/>
      </w:tabs>
      <w:spacing w:before="0" w:after="0" w:line="240" w:lineRule="auto"/>
      <w:ind w:left="0" w:right="0" w:firstLine="0"/>
      <w:jc w:val="left"/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43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513"/>
        <w:tab w:val="right" w:pos="9026"/>
      </w:tabs>
      <w:spacing w:before="0" w:after="0" w:line="240" w:lineRule="auto"/>
      <w:ind w:left="0" w:right="0" w:firstLine="0"/>
      <w:jc w:val="left"/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B7DD720D"/>
    <w:multiLevelType w:val="singleLevel"/>
    <w:tmpl w:val="B7DD720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556FFB4A"/>
    <w:multiLevelType w:val="singleLevel"/>
    <w:tmpl w:val="556FFB4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nsid w:val="79C6EE84"/>
    <w:multiLevelType w:val="singleLevel"/>
    <w:tmpl w:val="79C6EE8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7E444A81"/>
    <w:multiLevelType w:val="singleLevel"/>
    <w:tmpl w:val="7E444A8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1"/>
  </w:num>
  <w:num w:numId="5">
    <w:abstractNumId w:val="7"/>
  </w:num>
  <w:num w:numId="6">
    <w:abstractNumId w:val="3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F1862B1"/>
    <w:rsid w:val="33F17CFE"/>
    <w:rsid w:val="580A4F92"/>
    <w:rsid w:val="70AA6167"/>
    <w:rsid w:val="798C6BC1"/>
    <w:rsid w:val="7E8631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next w:val="1"/>
    <w:uiPriority w:val="0"/>
    <w:pPr>
      <w:keepNext/>
      <w:keepLines/>
      <w:spacing w:before="400" w:after="120" w:line="276" w:lineRule="auto"/>
      <w:outlineLvl w:val="0"/>
    </w:pPr>
    <w:rPr>
      <w:rFonts w:ascii="Arial" w:hAnsi="Arial" w:eastAsia="Arial" w:cs="Arial"/>
      <w:sz w:val="40"/>
      <w:szCs w:val="40"/>
      <w:lang w:val="en"/>
    </w:rPr>
  </w:style>
  <w:style w:type="paragraph" w:styleId="3">
    <w:name w:val="heading 2"/>
    <w:next w:val="1"/>
    <w:uiPriority w:val="0"/>
    <w:pPr>
      <w:keepNext/>
      <w:keepLines/>
      <w:spacing w:before="360" w:after="120" w:line="276" w:lineRule="auto"/>
      <w:outlineLvl w:val="1"/>
    </w:pPr>
    <w:rPr>
      <w:rFonts w:ascii="Arial" w:hAnsi="Arial" w:eastAsia="Arial" w:cs="Arial"/>
      <w:sz w:val="32"/>
      <w:szCs w:val="32"/>
      <w:lang w:val="en"/>
    </w:rPr>
  </w:style>
  <w:style w:type="paragraph" w:styleId="4">
    <w:name w:val="heading 3"/>
    <w:next w:val="1"/>
    <w:qFormat/>
    <w:uiPriority w:val="0"/>
    <w:pPr>
      <w:keepNext/>
      <w:keepLines/>
      <w:spacing w:before="320" w:after="80" w:line="276" w:lineRule="auto"/>
      <w:outlineLvl w:val="2"/>
    </w:pPr>
    <w:rPr>
      <w:rFonts w:ascii="Arial" w:hAnsi="Arial" w:eastAsia="Arial" w:cs="Arial"/>
      <w:color w:val="434343"/>
      <w:sz w:val="28"/>
      <w:szCs w:val="28"/>
      <w:lang w:val="en"/>
    </w:rPr>
  </w:style>
  <w:style w:type="paragraph" w:styleId="5">
    <w:name w:val="heading 4"/>
    <w:next w:val="1"/>
    <w:qFormat/>
    <w:uiPriority w:val="0"/>
    <w:pPr>
      <w:keepNext/>
      <w:keepLines/>
      <w:spacing w:before="280" w:after="80" w:line="276" w:lineRule="auto"/>
      <w:outlineLvl w:val="3"/>
    </w:pPr>
    <w:rPr>
      <w:rFonts w:ascii="Arial" w:hAnsi="Arial" w:eastAsia="Arial" w:cs="Arial"/>
      <w:color w:val="666666"/>
      <w:sz w:val="24"/>
      <w:szCs w:val="24"/>
      <w:lang w:val="en"/>
    </w:rPr>
  </w:style>
  <w:style w:type="paragraph" w:styleId="6">
    <w:name w:val="heading 5"/>
    <w:next w:val="1"/>
    <w:qFormat/>
    <w:uiPriority w:val="0"/>
    <w:pPr>
      <w:keepNext/>
      <w:keepLines/>
      <w:spacing w:before="240" w:after="80" w:line="276" w:lineRule="auto"/>
      <w:outlineLvl w:val="4"/>
    </w:pPr>
    <w:rPr>
      <w:rFonts w:ascii="Arial" w:hAnsi="Arial" w:eastAsia="Arial" w:cs="Arial"/>
      <w:color w:val="666666"/>
      <w:sz w:val="22"/>
      <w:szCs w:val="22"/>
      <w:lang w:val="en"/>
    </w:rPr>
  </w:style>
  <w:style w:type="paragraph" w:styleId="7">
    <w:name w:val="heading 6"/>
    <w:next w:val="1"/>
    <w:qFormat/>
    <w:uiPriority w:val="0"/>
    <w:pPr>
      <w:keepNext/>
      <w:keepLines/>
      <w:spacing w:before="240" w:after="80" w:line="276" w:lineRule="auto"/>
      <w:outlineLvl w:val="5"/>
    </w:pPr>
    <w:rPr>
      <w:rFonts w:ascii="Arial" w:hAnsi="Arial" w:eastAsia="Arial" w:cs="Arial"/>
      <w:i/>
      <w:color w:val="666666"/>
      <w:sz w:val="22"/>
      <w:szCs w:val="22"/>
      <w:lang w:val="en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line="240" w:lineRule="auto"/>
    </w:pPr>
  </w:style>
  <w:style w:type="paragraph" w:styleId="11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line="240" w:lineRule="auto"/>
    </w:pPr>
  </w:style>
  <w:style w:type="character" w:styleId="12">
    <w:name w:val="Strong"/>
    <w:basedOn w:val="8"/>
    <w:qFormat/>
    <w:uiPriority w:val="0"/>
    <w:rPr>
      <w:b/>
      <w:bCs/>
    </w:rPr>
  </w:style>
  <w:style w:type="paragraph" w:styleId="13">
    <w:name w:val="Subtitle"/>
    <w:next w:val="1"/>
    <w:uiPriority w:val="0"/>
    <w:pPr>
      <w:keepNext/>
      <w:keepLines/>
      <w:spacing w:after="320" w:line="276" w:lineRule="auto"/>
    </w:pPr>
    <w:rPr>
      <w:rFonts w:ascii="Arial" w:hAnsi="Arial" w:eastAsia="Arial" w:cs="Arial"/>
      <w:color w:val="666666"/>
      <w:sz w:val="30"/>
      <w:szCs w:val="30"/>
      <w:lang w:val="en"/>
    </w:rPr>
  </w:style>
  <w:style w:type="paragraph" w:styleId="14">
    <w:name w:val="Title"/>
    <w:next w:val="1"/>
    <w:qFormat/>
    <w:uiPriority w:val="0"/>
    <w:pPr>
      <w:keepNext/>
      <w:keepLines/>
      <w:spacing w:after="60" w:line="276" w:lineRule="auto"/>
    </w:pPr>
    <w:rPr>
      <w:rFonts w:ascii="Arial" w:hAnsi="Arial" w:eastAsia="Arial" w:cs="Arial"/>
      <w:sz w:val="52"/>
      <w:szCs w:val="52"/>
      <w:lang w:val="en"/>
    </w:rPr>
  </w:style>
  <w:style w:type="table" w:customStyle="1" w:styleId="15">
    <w:name w:val="Table Normal1"/>
    <w:uiPriority w:val="0"/>
  </w:style>
  <w:style w:type="character" w:customStyle="1" w:styleId="16">
    <w:name w:val="Header Char"/>
    <w:basedOn w:val="8"/>
    <w:link w:val="11"/>
    <w:uiPriority w:val="99"/>
  </w:style>
  <w:style w:type="character" w:customStyle="1" w:styleId="17">
    <w:name w:val="Footer Char"/>
    <w:basedOn w:val="8"/>
    <w:link w:val="10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f14nfixT8Etbzghmc2JF3Qn9/g==">CgMxLjA4AHIhMU9UVmdEUEJYWnV0a3NSYVdvUzdaZVVPVmxNWU9VRzVJ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3</TotalTime>
  <ScaleCrop>false</ScaleCrop>
  <LinksUpToDate>false</LinksUpToDate>
  <Application>WPS Office_12.2.0.18283_F1E327BC-269C-435d-A152-05C5408002CA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2019-10-22T01:36:00Z</dcterms:created>
  <dc:creator>TAR UC</dc:creator>
  <cp:lastModifiedBy>LIM WENG NI</cp:lastModifiedBy>
  <dcterms:modified xsi:type="dcterms:W3CDTF">2024-09-26T14:32:13Z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4D88F59A638B428491ACCF99A2E65963_12</vt:lpwstr>
  </property>
</Properties>
</file>